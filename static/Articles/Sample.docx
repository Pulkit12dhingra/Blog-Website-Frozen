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C19FE9" w14:textId="77777777" w:rsidR="008A55D3" w:rsidRDefault="00000000">
      <w:pPr>
        <w:pStyle w:val="Heading1"/>
      </w:pPr>
      <w:r>
        <w:t>Sample Blog: Automating Data Processing with Python</w:t>
      </w:r>
    </w:p>
    <w:p w14:paraId="0C2085C4" w14:textId="77777777" w:rsidR="008A55D3" w:rsidRDefault="00000000">
      <w:pPr>
        <w:pStyle w:val="Heading2"/>
      </w:pPr>
      <w:r>
        <w:t>Abstract</w:t>
      </w:r>
    </w:p>
    <w:p w14:paraId="56B854B1" w14:textId="77777777" w:rsidR="008A55D3" w:rsidRDefault="00000000">
      <w:r>
        <w:t>In this blog, we explore how Python can be used to automate data processing tasks. We break down the steps involved, provide code snippets, and discuss best practices for efficiency. By the end of this blog, readers will have a fundamental understanding of automating workflows using Python.</w:t>
      </w:r>
    </w:p>
    <w:p w14:paraId="7895F5BF" w14:textId="77777777" w:rsidR="008A55D3" w:rsidRDefault="00000000">
      <w:pPr>
        <w:pStyle w:val="Heading2"/>
      </w:pPr>
      <w:r>
        <w:t>Introduction</w:t>
      </w:r>
    </w:p>
    <w:p w14:paraId="2C018C5C" w14:textId="77777777" w:rsidR="008A55D3" w:rsidRDefault="00000000">
      <w:r>
        <w:t>Data processing is a crucial part of data analysis and machine learning. Manual data cleaning and transformation can be time-consuming, but Python offers powerful libraries to automate these tasks efficiently. In this article, we will go through the steps required to automate a typical data processing pipeline.</w:t>
      </w:r>
    </w:p>
    <w:p w14:paraId="52727585" w14:textId="77777777" w:rsidR="008A55D3" w:rsidRDefault="00000000">
      <w:pPr>
        <w:pStyle w:val="Heading2"/>
      </w:pPr>
      <w:r>
        <w:t>Breakdown of Tasks</w:t>
      </w:r>
    </w:p>
    <w:p w14:paraId="0C134FD4" w14:textId="77777777" w:rsidR="008A55D3" w:rsidRDefault="00000000">
      <w:pPr>
        <w:pStyle w:val="Heading3"/>
      </w:pPr>
      <w:r>
        <w:t>1. Loading Data</w:t>
      </w:r>
    </w:p>
    <w:p w14:paraId="5BEA29B1" w14:textId="77777777" w:rsidR="008A55D3" w:rsidRDefault="00000000">
      <w:r>
        <w:t>The first step in any data processing pipeline is loading the data. Python's Pandas library makes this easy.</w:t>
      </w:r>
    </w:p>
    <w:p w14:paraId="414E558D" w14:textId="77777777" w:rsidR="008A55D3" w:rsidRDefault="00000000">
      <w:r>
        <w:t>Here's a sample code snippet:</w:t>
      </w:r>
    </w:p>
    <w:p w14:paraId="1304CBD0" w14:textId="619FEE69" w:rsidR="000634FF" w:rsidRDefault="00062C78">
      <w:r>
        <w:t>&lt;pre&gt;</w:t>
      </w:r>
      <w:r w:rsidR="000634FF">
        <w:t>&lt;code</w:t>
      </w:r>
      <w:r w:rsidR="004B7EF2">
        <w:t xml:space="preserve"> class</w:t>
      </w:r>
      <w:proofErr w:type="gramStart"/>
      <w:r w:rsidR="004B7EF2">
        <w:t>=”language</w:t>
      </w:r>
      <w:proofErr w:type="gramEnd"/>
      <w:r w:rsidR="004B7EF2">
        <w:t>-python”</w:t>
      </w:r>
      <w:r w:rsidR="000634FF">
        <w:t>&gt;</w:t>
      </w:r>
    </w:p>
    <w:p w14:paraId="7534CB6D" w14:textId="77777777" w:rsidR="008A55D3" w:rsidRDefault="00000000">
      <w:r>
        <w:rPr>
          <w:b/>
        </w:rPr>
        <w:t>import pandas as pd</w:t>
      </w:r>
      <w:r>
        <w:rPr>
          <w:b/>
        </w:rPr>
        <w:br/>
      </w:r>
      <w:r>
        <w:t xml:space="preserve">df = </w:t>
      </w:r>
      <w:proofErr w:type="gramStart"/>
      <w:r>
        <w:t>pd.read</w:t>
      </w:r>
      <w:proofErr w:type="gramEnd"/>
      <w:r>
        <w:t>_csv('data.csv')</w:t>
      </w:r>
      <w:r>
        <w:br/>
        <w:t>print(df.head())</w:t>
      </w:r>
    </w:p>
    <w:p w14:paraId="2F2E8931" w14:textId="79B8B0A6" w:rsidR="000634FF" w:rsidRDefault="00062C78">
      <w:r>
        <w:t>&lt;code&gt;&lt;/pre&gt;</w:t>
      </w:r>
    </w:p>
    <w:p w14:paraId="056D0033" w14:textId="77777777" w:rsidR="008A55D3" w:rsidRDefault="00000000">
      <w:pPr>
        <w:pStyle w:val="Heading3"/>
      </w:pPr>
      <w:r>
        <w:t>2. Data Cleaning</w:t>
      </w:r>
    </w:p>
    <w:p w14:paraId="41AD51B6" w14:textId="77777777" w:rsidR="008A55D3" w:rsidRDefault="00000000">
      <w:r>
        <w:t>Once the data is loaded, we need to clean it by handling missing values, removing duplicates, and correcting data types.</w:t>
      </w:r>
    </w:p>
    <w:p w14:paraId="31247AE6" w14:textId="77777777" w:rsidR="008A55D3" w:rsidRDefault="00000000">
      <w:r>
        <w:t>Sample Code:</w:t>
      </w:r>
    </w:p>
    <w:p w14:paraId="66A9314A" w14:textId="208A5C76" w:rsidR="000634FF" w:rsidRDefault="00062C78">
      <w:r>
        <w:t>&lt;pre&gt;</w:t>
      </w:r>
      <w:r w:rsidR="000634FF">
        <w:t>&lt;code</w:t>
      </w:r>
      <w:r w:rsidR="004B7EF2">
        <w:t xml:space="preserve"> </w:t>
      </w:r>
      <w:r w:rsidR="004B7EF2">
        <w:t>class</w:t>
      </w:r>
      <w:proofErr w:type="gramStart"/>
      <w:r w:rsidR="004B7EF2">
        <w:t>=”language</w:t>
      </w:r>
      <w:proofErr w:type="gramEnd"/>
      <w:r w:rsidR="004B7EF2">
        <w:t>-python”</w:t>
      </w:r>
      <w:r w:rsidR="000634FF">
        <w:t>&gt;</w:t>
      </w:r>
    </w:p>
    <w:p w14:paraId="6AC3E496" w14:textId="2D2BA830" w:rsidR="000634FF" w:rsidRDefault="00000000" w:rsidP="000634FF">
      <w:proofErr w:type="gramStart"/>
      <w:r>
        <w:t>df.dropna</w:t>
      </w:r>
      <w:proofErr w:type="gramEnd"/>
      <w:r>
        <w:t>(inplace=True)</w:t>
      </w:r>
      <w:r>
        <w:br/>
        <w:t>df.drop_duplicates(inplace=True)</w:t>
      </w:r>
      <w:r>
        <w:br/>
        <w:t>df['column_name'] = df['column_name'].astype(str)</w:t>
      </w:r>
    </w:p>
    <w:p w14:paraId="733C9463" w14:textId="1A939E47" w:rsidR="000634FF" w:rsidRDefault="000634FF" w:rsidP="000634FF">
      <w:r>
        <w:t>&lt;code&gt;</w:t>
      </w:r>
      <w:r w:rsidR="00062C78">
        <w:t>&lt;/pre&gt;</w:t>
      </w:r>
    </w:p>
    <w:p w14:paraId="0B196A97" w14:textId="63D48374" w:rsidR="008A55D3" w:rsidRDefault="00000000">
      <w:pPr>
        <w:pStyle w:val="Heading3"/>
      </w:pPr>
      <w:r>
        <w:lastRenderedPageBreak/>
        <w:t>3. Data Transformation</w:t>
      </w:r>
    </w:p>
    <w:p w14:paraId="691AE384" w14:textId="77777777" w:rsidR="008A55D3" w:rsidRDefault="00000000">
      <w:r>
        <w:t>Transforming data involves normalizing values, encoding categorical data, and creating new meaningful features.</w:t>
      </w:r>
    </w:p>
    <w:p w14:paraId="479735CA" w14:textId="77777777" w:rsidR="008A55D3" w:rsidRDefault="00000000">
      <w:r>
        <w:t>Example:</w:t>
      </w:r>
    </w:p>
    <w:p w14:paraId="56687891" w14:textId="4FA2479B" w:rsidR="000634FF" w:rsidRDefault="00062C78">
      <w:r>
        <w:t>&lt;pre&gt;</w:t>
      </w:r>
      <w:r w:rsidR="000634FF">
        <w:t>&lt;code</w:t>
      </w:r>
      <w:r w:rsidR="004B7EF2">
        <w:t xml:space="preserve"> </w:t>
      </w:r>
      <w:r w:rsidR="004B7EF2">
        <w:t>class</w:t>
      </w:r>
      <w:proofErr w:type="gramStart"/>
      <w:r w:rsidR="004B7EF2">
        <w:t>=”language</w:t>
      </w:r>
      <w:proofErr w:type="gramEnd"/>
      <w:r w:rsidR="004B7EF2">
        <w:t>-python”</w:t>
      </w:r>
      <w:r w:rsidR="000634FF">
        <w:t>&gt;</w:t>
      </w:r>
    </w:p>
    <w:p w14:paraId="0EF7635F" w14:textId="69FAD273" w:rsidR="008A55D3" w:rsidRDefault="00000000">
      <w:proofErr w:type="spellStart"/>
      <w:r>
        <w:t>df</w:t>
      </w:r>
      <w:proofErr w:type="spellEnd"/>
      <w:r>
        <w:t>['</w:t>
      </w:r>
      <w:proofErr w:type="spellStart"/>
      <w:r>
        <w:t>new_column</w:t>
      </w:r>
      <w:proofErr w:type="spellEnd"/>
      <w:r>
        <w:t xml:space="preserve">'] = </w:t>
      </w:r>
      <w:proofErr w:type="spellStart"/>
      <w:r>
        <w:t>df</w:t>
      </w:r>
      <w:proofErr w:type="spellEnd"/>
      <w:r>
        <w:t>['</w:t>
      </w:r>
      <w:proofErr w:type="spellStart"/>
      <w:r>
        <w:t>existing_column</w:t>
      </w:r>
      <w:proofErr w:type="spellEnd"/>
      <w:r>
        <w:t>'] * 2</w:t>
      </w:r>
      <w:r>
        <w:br/>
        <w:t>df = pd.get_</w:t>
      </w:r>
      <w:proofErr w:type="gramStart"/>
      <w:r>
        <w:t>dummies(</w:t>
      </w:r>
      <w:proofErr w:type="gramEnd"/>
      <w:r>
        <w:t>df, columns=['category_column'])</w:t>
      </w:r>
    </w:p>
    <w:p w14:paraId="17B5798F" w14:textId="37504F72" w:rsidR="000634FF" w:rsidRDefault="000634FF">
      <w:r>
        <w:t>&lt;code&gt;</w:t>
      </w:r>
      <w:r w:rsidR="00062C78">
        <w:t>&lt;/pre&gt;</w:t>
      </w:r>
    </w:p>
    <w:p w14:paraId="43ABF6F3" w14:textId="77777777" w:rsidR="008A55D3" w:rsidRDefault="00000000">
      <w:pPr>
        <w:pStyle w:val="Heading3"/>
      </w:pPr>
      <w:r>
        <w:t>4. Exporting Processed Data</w:t>
      </w:r>
    </w:p>
    <w:p w14:paraId="372D8E09" w14:textId="77777777" w:rsidR="008A55D3" w:rsidRDefault="00000000">
      <w:r>
        <w:t>Finally, we save the cleaned and transformed data for further analysis.</w:t>
      </w:r>
    </w:p>
    <w:p w14:paraId="69AECD3A" w14:textId="77777777" w:rsidR="008A55D3" w:rsidRDefault="00000000">
      <w:r>
        <w:t>Code Example:</w:t>
      </w:r>
    </w:p>
    <w:p w14:paraId="760F8F26" w14:textId="1E11DC77" w:rsidR="000634FF" w:rsidRDefault="00062C78">
      <w:r>
        <w:t>&lt;pre&gt;</w:t>
      </w:r>
      <w:r w:rsidR="000634FF">
        <w:t>&lt;code</w:t>
      </w:r>
      <w:r w:rsidR="004B7EF2">
        <w:t xml:space="preserve"> </w:t>
      </w:r>
      <w:r w:rsidR="004B7EF2">
        <w:t>class=”language-python”</w:t>
      </w:r>
      <w:r w:rsidR="000634FF">
        <w:t>&gt;</w:t>
      </w:r>
    </w:p>
    <w:p w14:paraId="720421BA" w14:textId="77777777" w:rsidR="008A55D3" w:rsidRDefault="00000000">
      <w:r>
        <w:t>df.to_</w:t>
      </w:r>
      <w:proofErr w:type="gramStart"/>
      <w:r>
        <w:t>csv(</w:t>
      </w:r>
      <w:proofErr w:type="gramEnd"/>
      <w:r>
        <w:t>'processed_data.csv', index=False)</w:t>
      </w:r>
    </w:p>
    <w:p w14:paraId="32E04C71" w14:textId="02A9EBB9" w:rsidR="000634FF" w:rsidRDefault="000634FF">
      <w:r>
        <w:t>&lt;code&gt;</w:t>
      </w:r>
      <w:r w:rsidR="00062C78">
        <w:t>&lt;/pre&gt;</w:t>
      </w:r>
    </w:p>
    <w:p w14:paraId="238EDFD9" w14:textId="77777777" w:rsidR="008A55D3" w:rsidRDefault="00000000">
      <w:pPr>
        <w:pStyle w:val="Heading2"/>
      </w:pPr>
      <w:r>
        <w:t>Conclusion</w:t>
      </w:r>
    </w:p>
    <w:p w14:paraId="3B2E444D" w14:textId="77777777" w:rsidR="008A55D3" w:rsidRDefault="00000000">
      <w:r>
        <w:t>Automating data processing using Python significantly improves efficiency and accuracy. By following these steps—loading, cleaning, transforming, and exporting data—you can streamline your workflow and focus on analysis rather than manual data preparation.</w:t>
      </w:r>
    </w:p>
    <w:sectPr w:rsidR="008A55D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73169181">
    <w:abstractNumId w:val="8"/>
  </w:num>
  <w:num w:numId="2" w16cid:durableId="1588074342">
    <w:abstractNumId w:val="6"/>
  </w:num>
  <w:num w:numId="3" w16cid:durableId="444353278">
    <w:abstractNumId w:val="5"/>
  </w:num>
  <w:num w:numId="4" w16cid:durableId="372388353">
    <w:abstractNumId w:val="4"/>
  </w:num>
  <w:num w:numId="5" w16cid:durableId="73169826">
    <w:abstractNumId w:val="7"/>
  </w:num>
  <w:num w:numId="6" w16cid:durableId="2050102027">
    <w:abstractNumId w:val="3"/>
  </w:num>
  <w:num w:numId="7" w16cid:durableId="1930771525">
    <w:abstractNumId w:val="2"/>
  </w:num>
  <w:num w:numId="8" w16cid:durableId="1637027347">
    <w:abstractNumId w:val="1"/>
  </w:num>
  <w:num w:numId="9" w16cid:durableId="6385329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4"/>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62C78"/>
    <w:rsid w:val="000634FF"/>
    <w:rsid w:val="0015074B"/>
    <w:rsid w:val="0029639D"/>
    <w:rsid w:val="00326F90"/>
    <w:rsid w:val="004B7EF2"/>
    <w:rsid w:val="00580BDD"/>
    <w:rsid w:val="008A55D3"/>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E4CB48D"/>
  <w14:defaultImageDpi w14:val="300"/>
  <w15:docId w15:val="{EC757260-51CD-8849-A6A7-BFAA526DD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33210890">
      <w:bodyDiv w:val="1"/>
      <w:marLeft w:val="0"/>
      <w:marRight w:val="0"/>
      <w:marTop w:val="0"/>
      <w:marBottom w:val="0"/>
      <w:divBdr>
        <w:top w:val="none" w:sz="0" w:space="0" w:color="auto"/>
        <w:left w:val="none" w:sz="0" w:space="0" w:color="auto"/>
        <w:bottom w:val="none" w:sz="0" w:space="0" w:color="auto"/>
        <w:right w:val="none" w:sz="0" w:space="0" w:color="auto"/>
      </w:divBdr>
      <w:divsChild>
        <w:div w:id="1416248807">
          <w:marLeft w:val="0"/>
          <w:marRight w:val="0"/>
          <w:marTop w:val="0"/>
          <w:marBottom w:val="0"/>
          <w:divBdr>
            <w:top w:val="none" w:sz="0" w:space="0" w:color="auto"/>
            <w:left w:val="none" w:sz="0" w:space="0" w:color="auto"/>
            <w:bottom w:val="none" w:sz="0" w:space="0" w:color="auto"/>
            <w:right w:val="none" w:sz="0" w:space="0" w:color="auto"/>
          </w:divBdr>
          <w:divsChild>
            <w:div w:id="182959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884052">
      <w:bodyDiv w:val="1"/>
      <w:marLeft w:val="0"/>
      <w:marRight w:val="0"/>
      <w:marTop w:val="0"/>
      <w:marBottom w:val="0"/>
      <w:divBdr>
        <w:top w:val="none" w:sz="0" w:space="0" w:color="auto"/>
        <w:left w:val="none" w:sz="0" w:space="0" w:color="auto"/>
        <w:bottom w:val="none" w:sz="0" w:space="0" w:color="auto"/>
        <w:right w:val="none" w:sz="0" w:space="0" w:color="auto"/>
      </w:divBdr>
      <w:divsChild>
        <w:div w:id="1270971500">
          <w:marLeft w:val="0"/>
          <w:marRight w:val="0"/>
          <w:marTop w:val="0"/>
          <w:marBottom w:val="0"/>
          <w:divBdr>
            <w:top w:val="none" w:sz="0" w:space="0" w:color="auto"/>
            <w:left w:val="none" w:sz="0" w:space="0" w:color="auto"/>
            <w:bottom w:val="none" w:sz="0" w:space="0" w:color="auto"/>
            <w:right w:val="none" w:sz="0" w:space="0" w:color="auto"/>
          </w:divBdr>
          <w:divsChild>
            <w:div w:id="71211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304</Words>
  <Characters>1738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2038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Pulkit Dhingra</cp:lastModifiedBy>
  <cp:revision>4</cp:revision>
  <dcterms:created xsi:type="dcterms:W3CDTF">2013-12-23T23:15:00Z</dcterms:created>
  <dcterms:modified xsi:type="dcterms:W3CDTF">2025-02-05T06:08:00Z</dcterms:modified>
  <cp:category/>
</cp:coreProperties>
</file>